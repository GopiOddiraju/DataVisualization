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A323" w14:textId="1240EB24" w:rsidR="00CD42E3" w:rsidRDefault="00153F5D" w:rsidP="005C623E">
      <w:pPr>
        <w:jc w:val="center"/>
      </w:pPr>
      <w:r>
        <w:rPr>
          <w:noProof/>
        </w:rPr>
        <w:drawing>
          <wp:inline distT="0" distB="0" distL="0" distR="0" wp14:anchorId="25194263" wp14:editId="4CB70D79">
            <wp:extent cx="5943600" cy="91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E6FB" w14:textId="5111DEB8" w:rsidR="004B6838" w:rsidRPr="00153F5D" w:rsidRDefault="004B6838" w:rsidP="005C623E">
      <w:pPr>
        <w:jc w:val="center"/>
        <w:rPr>
          <w:b/>
          <w:bCs/>
          <w:sz w:val="28"/>
          <w:szCs w:val="28"/>
        </w:rPr>
      </w:pPr>
      <w:r w:rsidRPr="00153F5D">
        <w:rPr>
          <w:b/>
          <w:bCs/>
          <w:sz w:val="28"/>
          <w:szCs w:val="28"/>
        </w:rPr>
        <w:t xml:space="preserve">Annual </w:t>
      </w:r>
      <w:r w:rsidR="001003F3" w:rsidRPr="00153F5D">
        <w:rPr>
          <w:b/>
          <w:bCs/>
          <w:sz w:val="28"/>
          <w:szCs w:val="28"/>
        </w:rPr>
        <w:t>Revenu</w:t>
      </w:r>
      <w:r w:rsidRPr="00153F5D">
        <w:rPr>
          <w:b/>
          <w:bCs/>
          <w:sz w:val="28"/>
          <w:szCs w:val="28"/>
        </w:rPr>
        <w:t>e</w:t>
      </w:r>
      <w:r w:rsidR="00964972">
        <w:rPr>
          <w:b/>
          <w:bCs/>
          <w:sz w:val="28"/>
          <w:szCs w:val="28"/>
        </w:rPr>
        <w:t>s</w:t>
      </w:r>
    </w:p>
    <w:p w14:paraId="06625447" w14:textId="582068F8" w:rsidR="005C623E" w:rsidRDefault="005C623E" w:rsidP="005C623E">
      <w:pPr>
        <w:jc w:val="center"/>
        <w:rPr>
          <w:sz w:val="28"/>
          <w:szCs w:val="28"/>
        </w:rPr>
      </w:pPr>
      <w:r>
        <w:rPr>
          <w:sz w:val="28"/>
          <w:szCs w:val="28"/>
        </w:rPr>
        <w:t>Dataset Fields</w:t>
      </w:r>
    </w:p>
    <w:p w14:paraId="0547E41D" w14:textId="77777777" w:rsidR="00547FAA" w:rsidRDefault="00547FAA" w:rsidP="005C623E">
      <w:pPr>
        <w:jc w:val="center"/>
        <w:rPr>
          <w:sz w:val="28"/>
          <w:szCs w:val="28"/>
        </w:rPr>
      </w:pPr>
    </w:p>
    <w:p w14:paraId="3206E87B" w14:textId="616D2FFB" w:rsidR="005C623E" w:rsidRDefault="004B6838" w:rsidP="005C623E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Fiscal </w:t>
      </w:r>
      <w:r w:rsidR="005A2476">
        <w:rPr>
          <w:b/>
          <w:sz w:val="24"/>
          <w:szCs w:val="28"/>
        </w:rPr>
        <w:t>Y</w:t>
      </w:r>
      <w:r>
        <w:rPr>
          <w:b/>
          <w:sz w:val="24"/>
          <w:szCs w:val="28"/>
        </w:rPr>
        <w:t>ear</w:t>
      </w:r>
      <w:r w:rsidR="005C623E">
        <w:rPr>
          <w:b/>
          <w:sz w:val="24"/>
          <w:szCs w:val="28"/>
        </w:rPr>
        <w:t xml:space="preserve"> –</w:t>
      </w:r>
      <w:r w:rsidR="002028C8" w:rsidRPr="002028C8">
        <w:t xml:space="preserve"> </w:t>
      </w:r>
      <w:r w:rsidR="00964D03">
        <w:t xml:space="preserve">Fiscal year </w:t>
      </w:r>
      <w:r w:rsidR="00775452">
        <w:t xml:space="preserve">(FY) </w:t>
      </w:r>
      <w:r w:rsidR="00311DB7">
        <w:t>t</w:t>
      </w:r>
      <w:r w:rsidR="00964D03">
        <w:t xml:space="preserve">he revenue </w:t>
      </w:r>
      <w:r w:rsidR="00775452">
        <w:t>was collected</w:t>
      </w:r>
      <w:r w:rsidR="00B50BA4">
        <w:t>;</w:t>
      </w:r>
      <w:r w:rsidR="009221FD">
        <w:t xml:space="preserve"> the </w:t>
      </w:r>
      <w:r w:rsidR="00F23108">
        <w:t>c</w:t>
      </w:r>
      <w:r w:rsidR="009221FD">
        <w:t>ity’s fiscal year runs from July 1 to June 30</w:t>
      </w:r>
      <w:r w:rsidR="00775452">
        <w:t xml:space="preserve">.  For example, FY 2020 </w:t>
      </w:r>
      <w:r w:rsidR="00311DB7">
        <w:t xml:space="preserve">begins </w:t>
      </w:r>
      <w:r w:rsidR="00775452">
        <w:t>on July 1, 2019 and</w:t>
      </w:r>
      <w:r w:rsidR="00786FE9">
        <w:t xml:space="preserve"> </w:t>
      </w:r>
      <w:r w:rsidR="00311DB7">
        <w:t xml:space="preserve">ends </w:t>
      </w:r>
      <w:r w:rsidR="00775452">
        <w:t>on June 30, 2020.</w:t>
      </w:r>
    </w:p>
    <w:p w14:paraId="4E117626" w14:textId="4E746F54" w:rsidR="005C623E" w:rsidRPr="002028C8" w:rsidRDefault="004B6838" w:rsidP="005C623E">
      <w:pPr>
        <w:rPr>
          <w:sz w:val="24"/>
          <w:szCs w:val="28"/>
        </w:rPr>
      </w:pPr>
      <w:r>
        <w:rPr>
          <w:b/>
          <w:sz w:val="24"/>
          <w:szCs w:val="28"/>
        </w:rPr>
        <w:t>Department Name</w:t>
      </w:r>
      <w:r w:rsidR="005C623E">
        <w:rPr>
          <w:b/>
          <w:sz w:val="24"/>
          <w:szCs w:val="28"/>
        </w:rPr>
        <w:t xml:space="preserve"> –</w:t>
      </w:r>
      <w:r w:rsidR="002028C8">
        <w:rPr>
          <w:b/>
          <w:sz w:val="24"/>
          <w:szCs w:val="28"/>
        </w:rPr>
        <w:t xml:space="preserve"> </w:t>
      </w:r>
      <w:r w:rsidR="00964D03">
        <w:t xml:space="preserve">Department that </w:t>
      </w:r>
      <w:r w:rsidR="006366E5">
        <w:t xml:space="preserve">is responsible for collecting the </w:t>
      </w:r>
      <w:r w:rsidR="00964D03">
        <w:t>revenue</w:t>
      </w:r>
    </w:p>
    <w:p w14:paraId="0EEE63E1" w14:textId="387C3409" w:rsidR="005C623E" w:rsidRPr="002028C8" w:rsidRDefault="004B6838" w:rsidP="005C623E">
      <w:pPr>
        <w:rPr>
          <w:sz w:val="24"/>
          <w:szCs w:val="28"/>
        </w:rPr>
      </w:pPr>
      <w:r>
        <w:rPr>
          <w:b/>
          <w:sz w:val="24"/>
          <w:szCs w:val="28"/>
        </w:rPr>
        <w:t>Fund</w:t>
      </w:r>
      <w:r w:rsidR="00F853CC">
        <w:rPr>
          <w:b/>
          <w:sz w:val="24"/>
          <w:szCs w:val="28"/>
        </w:rPr>
        <w:t xml:space="preserve"> Name</w:t>
      </w:r>
      <w:r w:rsidR="005C623E">
        <w:rPr>
          <w:b/>
          <w:sz w:val="24"/>
          <w:szCs w:val="28"/>
        </w:rPr>
        <w:t xml:space="preserve"> – </w:t>
      </w:r>
      <w:r w:rsidR="00311DB7" w:rsidRPr="00311DB7">
        <w:rPr>
          <w:bCs/>
          <w:sz w:val="24"/>
          <w:szCs w:val="28"/>
        </w:rPr>
        <w:t>F</w:t>
      </w:r>
      <w:r w:rsidR="00964D03">
        <w:t xml:space="preserve">und </w:t>
      </w:r>
      <w:r w:rsidR="009221FD">
        <w:t>receiving the</w:t>
      </w:r>
      <w:r w:rsidR="00964D03">
        <w:t xml:space="preserve"> revenue</w:t>
      </w:r>
    </w:p>
    <w:p w14:paraId="6A7A5A92" w14:textId="57F9C875" w:rsidR="00426949" w:rsidRDefault="004B6838" w:rsidP="005C623E">
      <w:pPr>
        <w:rPr>
          <w:sz w:val="24"/>
          <w:szCs w:val="28"/>
        </w:rPr>
      </w:pPr>
      <w:r>
        <w:rPr>
          <w:b/>
          <w:sz w:val="24"/>
          <w:szCs w:val="28"/>
        </w:rPr>
        <w:t>Unit</w:t>
      </w:r>
      <w:r w:rsidR="00F853CC">
        <w:rPr>
          <w:b/>
          <w:sz w:val="24"/>
          <w:szCs w:val="28"/>
        </w:rPr>
        <w:t xml:space="preserve"> Name</w:t>
      </w:r>
      <w:r w:rsidR="005C623E">
        <w:rPr>
          <w:b/>
          <w:sz w:val="24"/>
          <w:szCs w:val="28"/>
        </w:rPr>
        <w:t xml:space="preserve"> – </w:t>
      </w:r>
      <w:r w:rsidR="00311DB7" w:rsidRPr="00311DB7">
        <w:rPr>
          <w:bCs/>
          <w:sz w:val="24"/>
          <w:szCs w:val="28"/>
        </w:rPr>
        <w:t>U</w:t>
      </w:r>
      <w:r w:rsidR="00964D03">
        <w:t>nit</w:t>
      </w:r>
      <w:r w:rsidR="009221FD">
        <w:t>/division</w:t>
      </w:r>
      <w:r w:rsidR="0091037A">
        <w:t>/bureau</w:t>
      </w:r>
      <w:r w:rsidR="00964D03">
        <w:t xml:space="preserve"> within the department</w:t>
      </w:r>
      <w:r w:rsidR="00311DB7">
        <w:t xml:space="preserve"> </w:t>
      </w:r>
      <w:r w:rsidR="006366E5">
        <w:t xml:space="preserve">responsible for </w:t>
      </w:r>
      <w:r w:rsidR="004F357C">
        <w:t xml:space="preserve">collecting </w:t>
      </w:r>
      <w:r w:rsidR="00311DB7">
        <w:t>the revenue</w:t>
      </w:r>
    </w:p>
    <w:p w14:paraId="59C755D7" w14:textId="3BA91197" w:rsidR="004B6838" w:rsidRPr="002028C8" w:rsidRDefault="001003F3" w:rsidP="004B6838">
      <w:pPr>
        <w:rPr>
          <w:sz w:val="24"/>
          <w:szCs w:val="28"/>
        </w:rPr>
      </w:pPr>
      <w:r>
        <w:rPr>
          <w:b/>
          <w:sz w:val="24"/>
          <w:szCs w:val="28"/>
        </w:rPr>
        <w:t>Revenu</w:t>
      </w:r>
      <w:r w:rsidR="004B6838">
        <w:rPr>
          <w:b/>
          <w:sz w:val="24"/>
          <w:szCs w:val="28"/>
        </w:rPr>
        <w:t xml:space="preserve">e </w:t>
      </w:r>
      <w:r w:rsidR="008D0404">
        <w:rPr>
          <w:b/>
          <w:sz w:val="24"/>
          <w:szCs w:val="28"/>
        </w:rPr>
        <w:t xml:space="preserve">Source </w:t>
      </w:r>
      <w:r w:rsidR="004B6838">
        <w:rPr>
          <w:b/>
          <w:sz w:val="24"/>
          <w:szCs w:val="28"/>
        </w:rPr>
        <w:t>Name</w:t>
      </w:r>
      <w:r w:rsidR="00293CBA">
        <w:rPr>
          <w:b/>
          <w:sz w:val="24"/>
          <w:szCs w:val="28"/>
        </w:rPr>
        <w:t xml:space="preserve"> </w:t>
      </w:r>
      <w:r w:rsidR="004B6838">
        <w:rPr>
          <w:b/>
          <w:sz w:val="24"/>
          <w:szCs w:val="28"/>
        </w:rPr>
        <w:t xml:space="preserve">– </w:t>
      </w:r>
      <w:r w:rsidR="00964D03">
        <w:t>Description of the revenue source</w:t>
      </w:r>
    </w:p>
    <w:p w14:paraId="6C8A25FF" w14:textId="2B764652" w:rsidR="00293CBA" w:rsidRPr="002028C8" w:rsidRDefault="00293CBA" w:rsidP="00293CBA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Revenue </w:t>
      </w:r>
      <w:r w:rsidR="008D0404">
        <w:rPr>
          <w:b/>
          <w:sz w:val="24"/>
          <w:szCs w:val="28"/>
        </w:rPr>
        <w:t>Name</w:t>
      </w:r>
      <w:r>
        <w:rPr>
          <w:b/>
          <w:sz w:val="24"/>
          <w:szCs w:val="28"/>
        </w:rPr>
        <w:t xml:space="preserve"> – </w:t>
      </w:r>
      <w:r w:rsidR="00964D03">
        <w:t>Description of the revenue category</w:t>
      </w:r>
      <w:r w:rsidR="0085688F">
        <w:t xml:space="preserve"> such as taxes, fees, or </w:t>
      </w:r>
      <w:r w:rsidR="00311DB7">
        <w:t xml:space="preserve">federal or </w:t>
      </w:r>
      <w:r w:rsidR="0085688F">
        <w:t>state</w:t>
      </w:r>
      <w:r w:rsidR="00311DB7">
        <w:t xml:space="preserve"> </w:t>
      </w:r>
      <w:r w:rsidR="0085688F">
        <w:t>aid</w:t>
      </w:r>
    </w:p>
    <w:p w14:paraId="4F34EFA6" w14:textId="2DA5FBB7" w:rsidR="004B6838" w:rsidRPr="002028C8" w:rsidRDefault="008D0404" w:rsidP="004B6838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Total Collected </w:t>
      </w:r>
      <w:r w:rsidR="004B6838">
        <w:rPr>
          <w:b/>
          <w:sz w:val="24"/>
          <w:szCs w:val="28"/>
        </w:rPr>
        <w:t xml:space="preserve">– </w:t>
      </w:r>
      <w:r w:rsidR="0093098B">
        <w:rPr>
          <w:bCs/>
          <w:sz w:val="24"/>
          <w:szCs w:val="28"/>
        </w:rPr>
        <w:t xml:space="preserve">Amount of revenue collected </w:t>
      </w:r>
      <w:r w:rsidR="00964D03">
        <w:t xml:space="preserve">fiscal year-to-date </w:t>
      </w:r>
      <w:r w:rsidR="0091037A">
        <w:t xml:space="preserve">(YTD) </w:t>
      </w:r>
      <w:r w:rsidR="00964D03">
        <w:t>for this department/fund/unit/revenue source line</w:t>
      </w:r>
    </w:p>
    <w:p w14:paraId="3CDA8547" w14:textId="4737D586" w:rsidR="004B6838" w:rsidRDefault="005865C6" w:rsidP="004B6838">
      <w:r>
        <w:rPr>
          <w:b/>
          <w:sz w:val="24"/>
          <w:szCs w:val="28"/>
        </w:rPr>
        <w:t xml:space="preserve">Total </w:t>
      </w:r>
      <w:r w:rsidR="004B6838">
        <w:rPr>
          <w:b/>
          <w:sz w:val="24"/>
          <w:szCs w:val="28"/>
        </w:rPr>
        <w:t xml:space="preserve">Budget – </w:t>
      </w:r>
      <w:r w:rsidR="00964D03">
        <w:t>Total annual budgeted revenues for this department/fund/unit/revenue source line</w:t>
      </w:r>
    </w:p>
    <w:p w14:paraId="440759B6" w14:textId="7C07BC05" w:rsidR="0093098B" w:rsidRDefault="0093098B" w:rsidP="004B6838">
      <w:pPr>
        <w:rPr>
          <w:sz w:val="24"/>
          <w:szCs w:val="28"/>
        </w:rPr>
      </w:pPr>
    </w:p>
    <w:sectPr w:rsidR="0093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23E"/>
    <w:rsid w:val="000504E7"/>
    <w:rsid w:val="00080C66"/>
    <w:rsid w:val="001003F3"/>
    <w:rsid w:val="00153F5D"/>
    <w:rsid w:val="00193CA3"/>
    <w:rsid w:val="002028C8"/>
    <w:rsid w:val="00293CBA"/>
    <w:rsid w:val="00311DB7"/>
    <w:rsid w:val="0035162D"/>
    <w:rsid w:val="003D414D"/>
    <w:rsid w:val="00426949"/>
    <w:rsid w:val="00443396"/>
    <w:rsid w:val="004B6838"/>
    <w:rsid w:val="004F357C"/>
    <w:rsid w:val="00547FAA"/>
    <w:rsid w:val="00582B68"/>
    <w:rsid w:val="005865C6"/>
    <w:rsid w:val="005A2476"/>
    <w:rsid w:val="005C623E"/>
    <w:rsid w:val="006366E5"/>
    <w:rsid w:val="00677C15"/>
    <w:rsid w:val="006B3903"/>
    <w:rsid w:val="00775452"/>
    <w:rsid w:val="00786FE9"/>
    <w:rsid w:val="007946F7"/>
    <w:rsid w:val="0085688F"/>
    <w:rsid w:val="008808B2"/>
    <w:rsid w:val="008C2792"/>
    <w:rsid w:val="008D0404"/>
    <w:rsid w:val="0091037A"/>
    <w:rsid w:val="009221FD"/>
    <w:rsid w:val="0093098B"/>
    <w:rsid w:val="00964972"/>
    <w:rsid w:val="00964D03"/>
    <w:rsid w:val="009C5BB4"/>
    <w:rsid w:val="00A73FD4"/>
    <w:rsid w:val="00A75ACF"/>
    <w:rsid w:val="00B03D61"/>
    <w:rsid w:val="00B45288"/>
    <w:rsid w:val="00B50BA4"/>
    <w:rsid w:val="00BD370C"/>
    <w:rsid w:val="00C950E2"/>
    <w:rsid w:val="00CD42E3"/>
    <w:rsid w:val="00D05F7F"/>
    <w:rsid w:val="00E52436"/>
    <w:rsid w:val="00E87D31"/>
    <w:rsid w:val="00F076FD"/>
    <w:rsid w:val="00F23108"/>
    <w:rsid w:val="00F8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AED6"/>
  <w15:chartTrackingRefBased/>
  <w15:docId w15:val="{CE369682-CFA1-4A2C-A03E-EFB18B3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C6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8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21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1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1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1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1F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37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Lauren</dc:creator>
  <cp:keywords/>
  <dc:description/>
  <cp:lastModifiedBy>Larsen, Carl</cp:lastModifiedBy>
  <cp:revision>3</cp:revision>
  <cp:lastPrinted>2020-02-18T22:10:00Z</cp:lastPrinted>
  <dcterms:created xsi:type="dcterms:W3CDTF">2020-04-29T20:05:00Z</dcterms:created>
  <dcterms:modified xsi:type="dcterms:W3CDTF">2022-10-11T20:40:00Z</dcterms:modified>
</cp:coreProperties>
</file>